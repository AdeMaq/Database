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ERD Diagram for E-Commerce Database</w:t>
      </w:r>
    </w:p>
    <w:p>
      <w:r>
        <w:t>This document contains the ERD diagram representing the relationships between the tables in the e-commerce database.</w:t>
      </w:r>
    </w:p>
    <w:p>
      <w:r>
        <w:t>Tables Involved:</w:t>
      </w:r>
    </w:p>
    <w:p>
      <w:r>
        <w:t>- Customers: Stores information about customers.</w:t>
      </w:r>
    </w:p>
    <w:p>
      <w:r>
        <w:t>- Products: Contains details of products available for purchase.</w:t>
      </w:r>
    </w:p>
    <w:p>
      <w:r>
        <w:t>- Orders: Records orders placed by customers.</w:t>
      </w:r>
    </w:p>
    <w:p>
      <w:r>
        <w:t>- Categories: Defines product categories.</w:t>
      </w:r>
    </w:p>
    <w:p>
      <w:r>
        <w:t>- OrderDetails: Links orders and products, providing details of the ordered items.</w:t>
      </w:r>
    </w:p>
    <w:p>
      <w:r>
        <w:t>Relationships:</w:t>
      </w:r>
    </w:p>
    <w:p>
      <w:r>
        <w:t>- Customers (CustomerID) 1:M Orders (CustomerID)</w:t>
      </w:r>
    </w:p>
    <w:p>
      <w:r>
        <w:t>- Orders (OrderID) 1:M OrderDetails (OrderID)</w:t>
      </w:r>
    </w:p>
    <w:p>
      <w:r>
        <w:t>- Products (ProductID) 1:M OrderDetails (ProductID)</w:t>
      </w:r>
    </w:p>
    <w:p>
      <w:r>
        <w:t>- Categories (CategoryID) 1:M Products (CategoryID)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