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E-commerce Platform's Database</w:t>
      </w:r>
    </w:p>
    <w:p>
      <w:pPr>
        <w:pStyle w:val="Heading2"/>
      </w:pPr>
      <w:r>
        <w:rPr>
          <w:b/>
          <w:color w:val="0000FF"/>
          <w:sz w:val="28"/>
        </w:rPr>
        <w:t>Entities:</w:t>
      </w:r>
    </w:p>
    <w:p>
      <w:pPr>
        <w:pStyle w:val="ListBullet"/>
      </w:pPr>
      <w:r>
        <w:t>Customer: Stores information about the customers who visit the platform.</w:t>
      </w:r>
    </w:p>
    <w:p>
      <w:pPr>
        <w:pStyle w:val="ListBullet"/>
      </w:pPr>
      <w:r>
        <w:t>Product: Represents the various items available for purchase on the platform.</w:t>
      </w:r>
    </w:p>
    <w:p>
      <w:pPr>
        <w:pStyle w:val="ListBullet"/>
      </w:pPr>
      <w:r>
        <w:t>Order: Captures details about the orders placed by customers.</w:t>
      </w:r>
    </w:p>
    <w:p>
      <w:pPr>
        <w:pStyle w:val="ListBullet"/>
      </w:pPr>
      <w:r>
        <w:t>Transaction: Records the financial transactions related to purchases.</w:t>
      </w:r>
    </w:p>
    <w:p>
      <w:pPr>
        <w:pStyle w:val="ListBullet"/>
      </w:pPr>
      <w:r>
        <w:t>Category: Represents the different categories in which products are organized.</w:t>
      </w:r>
    </w:p>
    <w:p>
      <w:pPr>
        <w:pStyle w:val="Heading2"/>
      </w:pPr>
      <w:r>
        <w:rPr>
          <w:b/>
          <w:color w:val="0000FF"/>
          <w:sz w:val="28"/>
        </w:rPr>
        <w:t>Functionalities and Attributes:</w:t>
      </w:r>
    </w:p>
    <w:p>
      <w:pPr>
        <w:pStyle w:val="ListBullet"/>
      </w:pPr>
      <w:r>
        <w:t>Customer:</w:t>
        <w:br/>
        <w:tab/>
        <w:t>Functionalities: Manage customer profiles, order history, and preferences.</w:t>
        <w:br/>
        <w:tab/>
        <w:t>Attributes: CustomerID, Name, Email, Address, Phone, etc.</w:t>
      </w:r>
    </w:p>
    <w:p>
      <w:pPr>
        <w:pStyle w:val="ListBullet"/>
      </w:pPr>
      <w:r>
        <w:t>Product:</w:t>
        <w:br/>
        <w:tab/>
        <w:t>Functionalities: Store detailed product information, manage inventory, and track sales.</w:t>
        <w:br/>
        <w:tab/>
        <w:t>Attributes: ProductID, Name, Description, Price, Quantity, CategoryID, SupplierID, etc.</w:t>
      </w:r>
    </w:p>
    <w:p>
      <w:pPr>
        <w:pStyle w:val="ListBullet"/>
      </w:pPr>
      <w:r>
        <w:t>Order:</w:t>
        <w:br/>
        <w:tab/>
        <w:t>Functionalities: Track orders, manage order details, and status updates.</w:t>
        <w:br/>
        <w:tab/>
        <w:t>Attributes: OrderID, CustomerID, ProductID, Quantity, TotalPrice, OrderDate, Status, etc.</w:t>
      </w:r>
    </w:p>
    <w:p>
      <w:pPr>
        <w:pStyle w:val="ListBullet"/>
      </w:pPr>
      <w:r>
        <w:t>Transaction:</w:t>
        <w:br/>
        <w:tab/>
        <w:t>Functionalities: Record financial transactions and payment details.</w:t>
        <w:br/>
        <w:tab/>
        <w:t>Attributes: TransactionID, OrderID, Amount, PaymentMethod, Timestamp, Status, etc.</w:t>
      </w:r>
    </w:p>
    <w:p>
      <w:pPr>
        <w:pStyle w:val="ListBullet"/>
      </w:pPr>
      <w:r>
        <w:t>Category:</w:t>
        <w:br/>
        <w:tab/>
        <w:t>Functionalities: Organize products into different categories for easy browsing.</w:t>
        <w:br/>
        <w:tab/>
        <w:t>Attributes: CategoryID, Name, Description, etc.</w:t>
      </w:r>
    </w:p>
    <w:p>
      <w:pPr>
        <w:pStyle w:val="Heading2"/>
      </w:pPr>
      <w:r>
        <w:rPr>
          <w:b/>
          <w:color w:val="0000FF"/>
          <w:sz w:val="28"/>
        </w:rPr>
        <w:t>Relations:</w:t>
      </w:r>
    </w:p>
    <w:p>
      <w:pPr>
        <w:pStyle w:val="ListBullet"/>
      </w:pPr>
      <w:r>
        <w:t>Customer-Order: One-to-Many (One customer can have multiple orders, but each order belongs to only one customer).</w:t>
      </w:r>
    </w:p>
    <w:p>
      <w:pPr>
        <w:pStyle w:val="ListBullet"/>
      </w:pPr>
      <w:r>
        <w:t>Product-Order: Many-to-Many (Each order can consist of multiple products, and a product can be a part of multiple orders).</w:t>
      </w:r>
    </w:p>
    <w:p>
      <w:pPr>
        <w:pStyle w:val="ListBullet"/>
      </w:pPr>
      <w:r>
        <w:t>Order-Transaction: One-to-One (Each order has one corresponding transaction; a transaction is related to one order).</w:t>
      </w:r>
    </w:p>
    <w:p>
      <w:pPr>
        <w:pStyle w:val="ListBullet"/>
      </w:pPr>
      <w:r>
        <w:t>Product-Category: One-to-Many (Each category can have multiple products, but each product belongs to only one category).</w:t>
      </w:r>
    </w:p>
    <w:p>
      <w:pPr>
        <w:pStyle w:val="Heading2"/>
      </w:pPr>
      <w:r>
        <w:rPr>
          <w:b/>
          <w:color w:val="0000FF"/>
          <w:sz w:val="28"/>
        </w:rPr>
        <w:t>Cardinality:</w:t>
      </w:r>
    </w:p>
    <w:p>
      <w:pPr>
        <w:pStyle w:val="ListBullet"/>
      </w:pPr>
      <w:r>
        <w:t>Customer-Order: One-to-Many (1:M)</w:t>
      </w:r>
    </w:p>
    <w:p>
      <w:pPr>
        <w:pStyle w:val="ListBullet"/>
      </w:pPr>
      <w:r>
        <w:t>Product-Order: Many-to-Many (M:N)</w:t>
      </w:r>
    </w:p>
    <w:p>
      <w:pPr>
        <w:pStyle w:val="ListBullet"/>
      </w:pPr>
      <w:r>
        <w:t>Order-Transaction: One-to-One (1:1)</w:t>
      </w:r>
    </w:p>
    <w:p>
      <w:pPr>
        <w:pStyle w:val="ListBullet"/>
      </w:pPr>
      <w:r>
        <w:t>Product-Category: One-to-Many (1:M)</w:t>
      </w:r>
    </w:p>
    <w:p>
      <w:pPr>
        <w:pStyle w:val="Heading2"/>
      </w:pPr>
      <w:r>
        <w:rPr>
          <w:b/>
          <w:color w:val="0000FF"/>
          <w:sz w:val="28"/>
        </w:rPr>
        <w:t>Business Rules:</w:t>
      </w:r>
    </w:p>
    <w:p>
      <w:pPr>
        <w:pStyle w:val="ListBullet"/>
      </w:pPr>
      <w:r>
        <w:t>Customers must be able to place orders for products, and each order should have a unique ID and be associated with a specific customer.</w:t>
      </w:r>
    </w:p>
    <w:p>
      <w:pPr>
        <w:pStyle w:val="ListBullet"/>
      </w:pPr>
      <w:r>
        <w:t>Products should be organized into various categories, with each product having a unique ID and belonging to a specific category.</w:t>
      </w:r>
    </w:p>
    <w:p>
      <w:pPr>
        <w:pStyle w:val="ListBullet"/>
      </w:pPr>
      <w:r>
        <w:t>Each order should have a transaction associated with it to record the financial details.</w:t>
      </w:r>
    </w:p>
    <w:p>
      <w:pPr>
        <w:pStyle w:val="ListBullet"/>
      </w:pPr>
      <w:r>
        <w:t>Every transaction should be linked to a specific order and contain information such as payment method and status.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